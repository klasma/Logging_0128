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9538-2024 i Salems kommun</w:t>
      </w:r>
    </w:p>
    <w:p>
      <w:r>
        <w:t>Detta dokument behandlar höga naturvärden i avverkningsanmälan A 9538-2024 i Salems kommun. Denna avverkningsanmälan inkom 2024-03-08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32 naturvårdsarter hittats: läderdoftande fingersvamp (VU), vågticka (VU), duvhök (NT, §4), fyrflikig jordstjärna (NT), grön aspvedbock (NT), gul taggsvamp (NT), gultoppig fingersvamp (NT), motaggsvamp (NT), reliktbock (NT), spillkråka (NT, §4), tallticka (NT), talltita (NT, §4), ullticka (NT), vedskivlav (NT), björksplintborre (S), blomkålssvamp (S), blåmossa (S), brandticka (S), bronshjon (S), dropptaggsvamp (S), granbarkgnagare (S), grovticka (S), grönpyrola (S), jättesvampmal (S), mindre märgborre (S), mörk husmossa (S), skarp dropptaggsvamp (S), vedticka (S), vågbandad barkbock (S), grönsiska (§4), kungsfågel (§4)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9538-2024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6566046, E 654850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spillkråka (NT, §4), talltita (NT, §4), grönsiska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29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32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