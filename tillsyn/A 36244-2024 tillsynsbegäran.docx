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36244-2024 i Salems kommun</w:t>
      </w:r>
    </w:p>
    <w:p>
      <w:r>
        <w:t>Detta dokument behandlar höga naturvärden i avverkningsanmälan A 36244-2024 i Salems kommun. Denna avverkningsanmälan inkom 2024-08-30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kandelabersvamp (NT), ullticka (NT), fällmossa (S), grov fjädermossa (S), platt fjädermossa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6244-2024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6571409, E 653514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