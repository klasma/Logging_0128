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6162-2025 i Salems kommun</w:t>
      </w:r>
    </w:p>
    <w:p>
      <w:r>
        <w:t>Detta dokument behandlar höga naturvärden i avverkningsanmälan A 6162-2025 i Salems kommun. Denna avverkningsanmälan inkom 2025-02-10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entita (NT, §4), spillkråka (NT, §4), tallticka (NT), talltita (NT, §4), blåmossa (S), kungsfågel (§4)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9024"/>
            <wp:docPr id="1" name="Picture 1"/>
            <wp:cNvGraphicFramePr>
              <a:graphicFrameLocks noChangeAspect="1"/>
            </wp:cNvGraphicFramePr>
            <a:graphic>
              <a:graphicData uri="http://schemas.openxmlformats.org/drawingml/2006/picture">
                <pic:pic>
                  <pic:nvPicPr>
                    <pic:cNvPr id="0" name="A 6162-2025 karta.png"/>
                    <pic:cNvPicPr/>
                  </pic:nvPicPr>
                  <pic:blipFill>
                    <a:blip r:embed="rId16"/>
                    <a:stretch>
                      <a:fillRect/>
                    </a:stretch>
                  </pic:blipFill>
                  <pic:spPr>
                    <a:xfrm>
                      <a:off x="0" y="0"/>
                      <a:ext cx="5486400" cy="2529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6572727, E 649479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2799322"/>
            <wp:docPr id="2" name="Picture 2"/>
            <wp:cNvGraphicFramePr>
              <a:graphicFrameLocks noChangeAspect="1"/>
            </wp:cNvGraphicFramePr>
            <a:graphic>
              <a:graphicData uri="http://schemas.openxmlformats.org/drawingml/2006/picture">
                <pic:pic>
                  <pic:nvPicPr>
                    <pic:cNvPr id="0" name="A 6162-2025 karta knärot.png"/>
                    <pic:cNvPicPr/>
                  </pic:nvPicPr>
                  <pic:blipFill>
                    <a:blip r:embed="rId17"/>
                    <a:stretch>
                      <a:fillRect/>
                    </a:stretch>
                  </pic:blipFill>
                  <pic:spPr>
                    <a:xfrm>
                      <a:off x="0" y="0"/>
                      <a:ext cx="5486400" cy="27993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6572727, E 649479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